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64855-2023 i Lerums kommun</w:t>
      </w:r>
    </w:p>
    <w:p>
      <w:r>
        <w:t>Detta dokument behandlar höga naturvärden i avverkningsanmälan A 64855-2023 i Lerums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64855-2023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6417075, E 336128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