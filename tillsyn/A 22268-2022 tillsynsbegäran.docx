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avverkningsanmälan A 22268-2022 i Lerums kommun. Denna avverkningsanmälan inkom 2022-05-31 00:00:00 och omfattar 16,6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